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ED4" w:rsidRDefault="00613014">
      <w:pPr>
        <w:jc w:val="center"/>
      </w:pPr>
      <w:r>
        <w:rPr>
          <w:b/>
          <w:sz w:val="32"/>
        </w:rPr>
        <w:t>PRINCE KYEI</w:t>
      </w:r>
    </w:p>
    <w:p w:rsidR="00373ED4" w:rsidRDefault="00613014">
      <w:pPr>
        <w:jc w:val="center"/>
      </w:pPr>
      <w:r>
        <w:rPr>
          <w:b/>
          <w:sz w:val="22"/>
        </w:rPr>
        <w:t>WEBMASTER | WEB DESIGNER | WEB DEVELOPER</w:t>
      </w:r>
    </w:p>
    <w:p w:rsidR="00373ED4" w:rsidRDefault="00613014">
      <w:pPr>
        <w:jc w:val="center"/>
      </w:pPr>
      <w:r>
        <w:t>Location: Schaerbeek, Brussels | Phone: 0467 689 840 | Email: princekyei.dev@gmail.com</w:t>
      </w:r>
      <w:r>
        <w:br/>
        <w:t>Date of Birth: 01/06/2000</w:t>
      </w:r>
      <w:r>
        <w:br/>
        <w:t xml:space="preserve">LinkedIn: linkedin.com/in/prince-kyei | GitHub: github.com/prynskaf | Portfolio: </w:t>
      </w:r>
      <w:r>
        <w:t>prynskaf.netlify.app</w:t>
      </w:r>
    </w:p>
    <w:p w:rsidR="00373ED4" w:rsidRDefault="00613014">
      <w:pPr>
        <w:jc w:val="center"/>
      </w:pPr>
      <w:r>
        <w:rPr>
          <w:b/>
        </w:rPr>
        <w:t>_________________________________________________________________</w:t>
      </w:r>
      <w:r w:rsidR="00486636">
        <w:rPr>
          <w:b/>
        </w:rPr>
        <w:br/>
      </w:r>
    </w:p>
    <w:p w:rsidR="00373ED4" w:rsidRDefault="00613014">
      <w:pPr>
        <w:pStyle w:val="Titre2"/>
      </w:pPr>
      <w:r>
        <w:t>PROFILE</w:t>
      </w:r>
    </w:p>
    <w:p w:rsidR="00373ED4" w:rsidRDefault="00613014">
      <w:r>
        <w:t>Motivated web professional with experience in website management, CMS publishing, SEO basics, and digital design (Figma, Photoshop, Adobe XD). Skilled at updatin</w:t>
      </w:r>
      <w:r>
        <w:t>g, optimizing, and maintaining websites while designing user-friendly interfaces and visuals. Strong foundation in web development (frontend &amp; backend) with React, Next.js, and Node.js, ensuring smooth collaboration between design and technical teams. Curi</w:t>
      </w:r>
      <w:r>
        <w:t>ous, detail-oriented, and eager to grow into a full-fledged Webmaster &amp; Digital Creative Designer role.</w:t>
      </w:r>
    </w:p>
    <w:p w:rsidR="00486636" w:rsidRDefault="00486636">
      <w:pPr>
        <w:pStyle w:val="Titre2"/>
      </w:pPr>
    </w:p>
    <w:p w:rsidR="00373ED4" w:rsidRDefault="00613014">
      <w:pPr>
        <w:pStyle w:val="Titre2"/>
      </w:pPr>
      <w:r>
        <w:t>CORE FUNCTIONS</w:t>
      </w:r>
    </w:p>
    <w:p w:rsidR="00373ED4" w:rsidRDefault="00613014">
      <w:pPr>
        <w:pStyle w:val="Listepuces"/>
      </w:pPr>
      <w:r>
        <w:t>Manage and update websites in WordPress, ensuring accurate publishing of content, images, and layouts.</w:t>
      </w:r>
    </w:p>
    <w:p w:rsidR="00373ED4" w:rsidRDefault="00613014">
      <w:pPr>
        <w:pStyle w:val="Listepuces"/>
      </w:pPr>
      <w:r>
        <w:t>Apply SEO basics and performance i</w:t>
      </w:r>
      <w:r>
        <w:t>mprovements to boost visibility and user experience.</w:t>
      </w:r>
    </w:p>
    <w:p w:rsidR="00373ED4" w:rsidRDefault="00613014">
      <w:pPr>
        <w:pStyle w:val="Listepuces"/>
      </w:pPr>
      <w:r>
        <w:t>Create and adapt digital visuals, wireframes, and prototypes with Figma, Photoshop, and Adobe XD.</w:t>
      </w:r>
    </w:p>
    <w:p w:rsidR="00373ED4" w:rsidRDefault="00613014">
      <w:pPr>
        <w:pStyle w:val="Listepuces"/>
      </w:pPr>
      <w:r>
        <w:t>Ensure websites are responsive, accessible, and aligned with UI/UX best practices.</w:t>
      </w:r>
    </w:p>
    <w:p w:rsidR="00373ED4" w:rsidRDefault="00613014">
      <w:pPr>
        <w:pStyle w:val="Listepuces"/>
      </w:pPr>
      <w:r>
        <w:t>Provide web developmen</w:t>
      </w:r>
      <w:r>
        <w:t>t support (frontend &amp; backend) to integrate new features and maintain functionality.</w:t>
      </w:r>
    </w:p>
    <w:p w:rsidR="00373ED4" w:rsidRDefault="00613014">
      <w:pPr>
        <w:pStyle w:val="Listepuces"/>
      </w:pPr>
      <w:r>
        <w:t>Collaborate with cross-functional teams to deliver designs merged with development for smooth user experience.</w:t>
      </w:r>
    </w:p>
    <w:p w:rsidR="00373ED4" w:rsidRDefault="00613014">
      <w:pPr>
        <w:pStyle w:val="Listepuces"/>
      </w:pPr>
      <w:r>
        <w:t>Support hosting, deployment, and technical troubleshooting t</w:t>
      </w:r>
      <w:r>
        <w:t>o keep sites running smoothly.</w:t>
      </w:r>
    </w:p>
    <w:p w:rsidR="00486636" w:rsidRDefault="00486636">
      <w:pPr>
        <w:pStyle w:val="Titre2"/>
      </w:pPr>
    </w:p>
    <w:p w:rsidR="00373ED4" w:rsidRDefault="00613014">
      <w:pPr>
        <w:pStyle w:val="Titre2"/>
      </w:pPr>
      <w:r>
        <w:t>SKILLS</w:t>
      </w:r>
    </w:p>
    <w:p w:rsidR="00373ED4" w:rsidRDefault="00613014">
      <w:pPr>
        <w:pStyle w:val="Listepuces"/>
      </w:pPr>
      <w:r>
        <w:t>Webmaster &amp; CMS: WordPress (CMS &amp; REST API), SEO basics, Hosting &amp; Deployment, Content Publishing</w:t>
      </w:r>
    </w:p>
    <w:p w:rsidR="00486636" w:rsidRDefault="00486636" w:rsidP="00486636">
      <w:pPr>
        <w:pStyle w:val="Listepuces"/>
      </w:pPr>
      <w:r>
        <w:t xml:space="preserve">Design &amp; Tools: </w:t>
      </w:r>
      <w:proofErr w:type="spellStart"/>
      <w:r>
        <w:t>Figma</w:t>
      </w:r>
      <w:proofErr w:type="spellEnd"/>
      <w:r>
        <w:t xml:space="preserve">, Photoshop, Adobe XD, </w:t>
      </w:r>
      <w:proofErr w:type="spellStart"/>
      <w:r>
        <w:t>Git</w:t>
      </w:r>
      <w:proofErr w:type="spellEnd"/>
      <w:r>
        <w:t>/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Jira</w:t>
      </w:r>
      <w:proofErr w:type="spellEnd"/>
      <w:r>
        <w:t xml:space="preserve">, </w:t>
      </w:r>
      <w:proofErr w:type="spellStart"/>
      <w:r>
        <w:t>ClickUp</w:t>
      </w:r>
      <w:proofErr w:type="spellEnd"/>
      <w:r>
        <w:t xml:space="preserve">, </w:t>
      </w:r>
      <w:proofErr w:type="spellStart"/>
      <w:r>
        <w:t>Odoo</w:t>
      </w:r>
      <w:proofErr w:type="spellEnd"/>
    </w:p>
    <w:p w:rsidR="00373ED4" w:rsidRDefault="00613014">
      <w:pPr>
        <w:pStyle w:val="Listepuces"/>
      </w:pPr>
      <w:r>
        <w:t>Frontend Development: HTML, CSS/SCSS, JavaScript, React, Next.js, Bootstrap, TypeScript</w:t>
      </w:r>
    </w:p>
    <w:p w:rsidR="00373ED4" w:rsidRDefault="00613014">
      <w:pPr>
        <w:pStyle w:val="Listepuces"/>
      </w:pPr>
      <w:r>
        <w:t>Backend Development: Node.js, Ex</w:t>
      </w:r>
      <w:r>
        <w:t>press, MongoDB, PostgreSQL, REST APIs, Firebase, AWS S3</w:t>
      </w:r>
    </w:p>
    <w:p w:rsidR="00373ED4" w:rsidRDefault="00613014">
      <w:pPr>
        <w:pStyle w:val="Listepuces"/>
      </w:pPr>
      <w:r>
        <w:t>Other: Responsive Design, UI/UX, API Integration, Agile Workflow</w:t>
      </w:r>
    </w:p>
    <w:p w:rsidR="00373ED4" w:rsidRDefault="00613014">
      <w:pPr>
        <w:pStyle w:val="Titre2"/>
      </w:pPr>
      <w:r>
        <w:lastRenderedPageBreak/>
        <w:t>WORK EXPERIENCE</w:t>
      </w:r>
    </w:p>
    <w:p w:rsidR="00373ED4" w:rsidRDefault="00613014">
      <w:pPr>
        <w:pStyle w:val="Titre3"/>
      </w:pPr>
      <w:r>
        <w:t>Belgian Call Center [Hybrid]</w:t>
      </w:r>
    </w:p>
    <w:p w:rsidR="00373ED4" w:rsidRDefault="00613014">
      <w:r>
        <w:t>Webmaster / Fr</w:t>
      </w:r>
      <w:r>
        <w:t>ontend Web Development Team | Sep 2024 – Mar 2025</w:t>
      </w:r>
    </w:p>
    <w:p w:rsidR="00373ED4" w:rsidRDefault="00613014">
      <w:pPr>
        <w:pStyle w:val="Listepuces"/>
      </w:pPr>
      <w:r>
        <w:t>Worked as part of a three-person frontend team to integrate new features into client websites.</w:t>
      </w:r>
    </w:p>
    <w:p w:rsidR="00373ED4" w:rsidRDefault="00613014">
      <w:pPr>
        <w:pStyle w:val="Listepuces"/>
      </w:pPr>
      <w:r>
        <w:t>Updated and maintained digital content within CMS systems.</w:t>
      </w:r>
    </w:p>
    <w:p w:rsidR="00373ED4" w:rsidRDefault="00613014">
      <w:pPr>
        <w:pStyle w:val="Listepuces"/>
      </w:pPr>
      <w:r>
        <w:t>Supported user interface improvements and web develo</w:t>
      </w:r>
      <w:r>
        <w:t>pment integration.</w:t>
      </w:r>
    </w:p>
    <w:p w:rsidR="00373ED4" w:rsidRDefault="00613014">
      <w:pPr>
        <w:pStyle w:val="Listepuces"/>
      </w:pPr>
      <w:r>
        <w:t>Assisted with CMS publishing and troubleshooting.</w:t>
      </w:r>
    </w:p>
    <w:p w:rsidR="00373ED4" w:rsidRDefault="00613014">
      <w:pPr>
        <w:pStyle w:val="Titre3"/>
      </w:pPr>
      <w:r>
        <w:t>Pro Advisor Group [Remote]</w:t>
      </w:r>
    </w:p>
    <w:p w:rsidR="00373ED4" w:rsidRDefault="00613014">
      <w:r>
        <w:t>Digital Designer &amp; Web Development (Freelance) | May 2024 – Present</w:t>
      </w:r>
    </w:p>
    <w:p w:rsidR="00373ED4" w:rsidRDefault="00613014">
      <w:pPr>
        <w:pStyle w:val="Listepuces"/>
      </w:pPr>
      <w:r>
        <w:t xml:space="preserve">Collaborated with the UI team to design prototypes and wireframes in Figma before </w:t>
      </w:r>
      <w:r>
        <w:t>development.</w:t>
      </w:r>
    </w:p>
    <w:p w:rsidR="00373ED4" w:rsidRDefault="00613014">
      <w:pPr>
        <w:pStyle w:val="Listepuces"/>
      </w:pPr>
      <w:r>
        <w:t>Designed layouts and adapted visuals aligned with brand identity.</w:t>
      </w:r>
    </w:p>
    <w:p w:rsidR="00373ED4" w:rsidRDefault="00613014">
      <w:pPr>
        <w:pStyle w:val="Listepuces"/>
      </w:pPr>
      <w:r>
        <w:t>Later joined frontend and backend development teams to merge designs with production code.</w:t>
      </w:r>
    </w:p>
    <w:p w:rsidR="00373ED4" w:rsidRDefault="00613014">
      <w:pPr>
        <w:pStyle w:val="Listepuces"/>
      </w:pPr>
      <w:r>
        <w:t>Contributed to a real estate platform project, balancing digital design with web devel</w:t>
      </w:r>
      <w:r>
        <w:t>opment.</w:t>
      </w:r>
    </w:p>
    <w:p w:rsidR="00373ED4" w:rsidRDefault="00613014">
      <w:pPr>
        <w:pStyle w:val="Titre3"/>
      </w:pPr>
      <w:r>
        <w:t>Walter Clayton Dev [Brussels]</w:t>
      </w:r>
    </w:p>
    <w:p w:rsidR="00373ED4" w:rsidRDefault="00613014">
      <w:r>
        <w:t>Webmaster Intern &amp; Full Stack Web Developer | Jan – Mar 2024</w:t>
      </w:r>
    </w:p>
    <w:p w:rsidR="00373ED4" w:rsidRDefault="00613014">
      <w:pPr>
        <w:pStyle w:val="Listepuces"/>
      </w:pPr>
      <w:r>
        <w:t>Managed WordPress content and REST API integrations, improving site speed and usability.</w:t>
      </w:r>
    </w:p>
    <w:p w:rsidR="00373ED4" w:rsidRDefault="00613014">
      <w:pPr>
        <w:pStyle w:val="Listepuces"/>
      </w:pPr>
      <w:r>
        <w:t>Worked closely with Figma designs to turn mockups into working web f</w:t>
      </w:r>
      <w:r>
        <w:t>eatures.</w:t>
      </w:r>
    </w:p>
    <w:p w:rsidR="00373ED4" w:rsidRDefault="00613014">
      <w:pPr>
        <w:pStyle w:val="Listepuces"/>
      </w:pPr>
      <w:r>
        <w:t>Handled both frontend and backend development tasks to support complete workflows.</w:t>
      </w:r>
    </w:p>
    <w:p w:rsidR="00373ED4" w:rsidRDefault="00613014">
      <w:pPr>
        <w:pStyle w:val="Listepuces"/>
      </w:pPr>
      <w:r>
        <w:t>Oversaw end-to-end website management, from content and design to hosting and deployment.</w:t>
      </w:r>
    </w:p>
    <w:p w:rsidR="00373ED4" w:rsidRDefault="00613014">
      <w:pPr>
        <w:pStyle w:val="Titre3"/>
      </w:pPr>
      <w:r>
        <w:t>BeCode [Brussels]</w:t>
      </w:r>
    </w:p>
    <w:p w:rsidR="00373ED4" w:rsidRDefault="00613014">
      <w:r>
        <w:t>Web Designer &amp; Web Developer Trainee | May – Nov 2023</w:t>
      </w:r>
    </w:p>
    <w:p w:rsidR="00373ED4" w:rsidRDefault="00613014">
      <w:pPr>
        <w:pStyle w:val="Listepuces"/>
      </w:pPr>
      <w:r>
        <w:t>St</w:t>
      </w:r>
      <w:r>
        <w:t>arted all projects with design in Figma/Adobe XD before coding.</w:t>
      </w:r>
    </w:p>
    <w:p w:rsidR="00373ED4" w:rsidRDefault="00613014">
      <w:pPr>
        <w:pStyle w:val="Listepuces"/>
      </w:pPr>
      <w:r>
        <w:t>Built and tested prototypes such as the Quiz App (React, Tailwind CSS), enhancing engagement.</w:t>
      </w:r>
    </w:p>
    <w:p w:rsidR="00373ED4" w:rsidRDefault="00613014">
      <w:pPr>
        <w:pStyle w:val="Listepuces"/>
      </w:pPr>
      <w:r>
        <w:t>Applied UI/UX principles and worked in full stack teams for production-ready results.</w:t>
      </w:r>
    </w:p>
    <w:p w:rsidR="00613014" w:rsidRDefault="00613014">
      <w:pPr>
        <w:pStyle w:val="Titre2"/>
      </w:pPr>
    </w:p>
    <w:p w:rsidR="00373ED4" w:rsidRDefault="00613014">
      <w:pPr>
        <w:pStyle w:val="Titre2"/>
      </w:pPr>
      <w:r>
        <w:t>EDUCATION</w:t>
      </w:r>
    </w:p>
    <w:p w:rsidR="00373ED4" w:rsidRDefault="00613014">
      <w:pPr>
        <w:pStyle w:val="Titre3"/>
      </w:pPr>
      <w:r>
        <w:t>CV</w:t>
      </w:r>
      <w:r>
        <w:t>O Brussels [Anderlecht]</w:t>
      </w:r>
    </w:p>
    <w:p w:rsidR="00373ED4" w:rsidRDefault="00613014">
      <w:r>
        <w:t>Web &amp; Graphic Design Training | Sep 2020 – Jun 2021</w:t>
      </w:r>
    </w:p>
    <w:p w:rsidR="00373ED4" w:rsidRDefault="00613014">
      <w:pPr>
        <w:pStyle w:val="Listepuces"/>
      </w:pPr>
      <w:r>
        <w:t>Covered HTML, CSS, JavaScript, Adobe XD, Photoshop.</w:t>
      </w:r>
    </w:p>
    <w:p w:rsidR="00373ED4" w:rsidRDefault="00613014">
      <w:pPr>
        <w:pStyle w:val="Listepuces"/>
      </w:pPr>
      <w:r>
        <w:t>Built a responsive hotel website (95% usability score).</w:t>
      </w:r>
    </w:p>
    <w:p w:rsidR="00373ED4" w:rsidRDefault="00613014">
      <w:pPr>
        <w:pStyle w:val="Listepuces"/>
      </w:pPr>
      <w:r>
        <w:t>Applied UI/UX and accessibility principles in design projects.</w:t>
      </w:r>
    </w:p>
    <w:p w:rsidR="00613014" w:rsidRDefault="00613014">
      <w:pPr>
        <w:pStyle w:val="Titre2"/>
      </w:pPr>
    </w:p>
    <w:p w:rsidR="00373ED4" w:rsidRDefault="00613014">
      <w:pPr>
        <w:pStyle w:val="Titre2"/>
      </w:pPr>
      <w:r>
        <w:t>PROJECTS</w:t>
      </w:r>
    </w:p>
    <w:p w:rsidR="00373ED4" w:rsidRDefault="00613014">
      <w:pPr>
        <w:pStyle w:val="Listepuces"/>
      </w:pPr>
      <w:r>
        <w:t>AI-Powered Email Assistant – React, OpenAI, Python</w:t>
      </w:r>
    </w:p>
    <w:p w:rsidR="00373ED4" w:rsidRDefault="00613014">
      <w:pPr>
        <w:pStyle w:val="Listepuces"/>
      </w:pPr>
      <w:r>
        <w:t>Real Estate Platform – Next.js, TypeScript, Node.js</w:t>
      </w:r>
    </w:p>
    <w:p w:rsidR="00373ED4" w:rsidRDefault="00613014">
      <w:pPr>
        <w:pStyle w:val="Listepuces"/>
      </w:pPr>
      <w:r>
        <w:t>Powerlifting Tracker – React, Node.js, MongoDB</w:t>
      </w:r>
    </w:p>
    <w:p w:rsidR="00613014" w:rsidRDefault="00613014">
      <w:pPr>
        <w:pStyle w:val="Titre2"/>
      </w:pPr>
    </w:p>
    <w:p w:rsidR="00373ED4" w:rsidRDefault="00613014">
      <w:pPr>
        <w:pStyle w:val="Titre2"/>
      </w:pPr>
      <w:r>
        <w:t>LANGUAGES</w:t>
      </w:r>
    </w:p>
    <w:p w:rsidR="00373ED4" w:rsidRDefault="00613014">
      <w:pPr>
        <w:pStyle w:val="Listepuces"/>
      </w:pPr>
      <w:r>
        <w:t>English – C1</w:t>
      </w:r>
    </w:p>
    <w:p w:rsidR="00613014" w:rsidRDefault="00613014" w:rsidP="00613014">
      <w:pPr>
        <w:pStyle w:val="Listepuces"/>
      </w:pPr>
      <w:r>
        <w:t>Dutch – B1</w:t>
      </w:r>
    </w:p>
    <w:p w:rsidR="00373ED4" w:rsidRDefault="00613014" w:rsidP="00613014">
      <w:pPr>
        <w:pStyle w:val="Listepuces"/>
      </w:pPr>
      <w:r>
        <w:t>French – A1</w:t>
      </w:r>
    </w:p>
    <w:sectPr w:rsidR="00373E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373ED4"/>
    <w:rsid w:val="00486636"/>
    <w:rsid w:val="00613014"/>
    <w:rsid w:val="00AA1D8D"/>
    <w:rsid w:val="00B47730"/>
    <w:rsid w:val="00CB0664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121988-369E-49A1-8462-891CD09BF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618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p.kyei.pagroup</cp:lastModifiedBy>
  <cp:revision>3</cp:revision>
  <dcterms:created xsi:type="dcterms:W3CDTF">2013-12-23T23:15:00Z</dcterms:created>
  <dcterms:modified xsi:type="dcterms:W3CDTF">2025-08-21T14:18:00Z</dcterms:modified>
  <cp:category/>
</cp:coreProperties>
</file>